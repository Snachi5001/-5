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Pr="008E5C50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F73216">
        <w:rPr>
          <w:rFonts w:ascii="Times New Roman" w:hAnsi="Times New Roman" w:cs="Times New Roman"/>
          <w:sz w:val="24"/>
          <w:szCs w:val="24"/>
        </w:rPr>
        <w:t>5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F73216" w:rsidRPr="00F73216">
        <w:rPr>
          <w:sz w:val="24"/>
          <w:szCs w:val="24"/>
        </w:rPr>
        <w:t xml:space="preserve">Определение характеристик </w:t>
      </w:r>
      <w:r w:rsidR="00881F7F" w:rsidRPr="00F73216">
        <w:rPr>
          <w:sz w:val="24"/>
          <w:szCs w:val="24"/>
        </w:rPr>
        <w:t>график</w:t>
      </w:r>
      <w:r w:rsidR="00881F7F" w:rsidRPr="00C94EDB">
        <w:rPr>
          <w:sz w:val="24"/>
          <w:szCs w:val="24"/>
        </w:rPr>
        <w:t>а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F73216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8700E2">
        <w:rPr>
          <w:rFonts w:ascii="Times New Roman" w:hAnsi="Times New Roman" w:cs="Times New Roman"/>
          <w:sz w:val="24"/>
          <w:szCs w:val="24"/>
        </w:rPr>
        <w:t xml:space="preserve"> группы 21ВВ3:</w:t>
      </w:r>
    </w:p>
    <w:p w:rsidR="00645428" w:rsidRPr="00C94EDB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  <w:r w:rsidR="00C94EDB">
        <w:rPr>
          <w:rFonts w:ascii="Times New Roman" w:hAnsi="Times New Roman" w:cs="Times New Roman"/>
          <w:sz w:val="24"/>
          <w:szCs w:val="24"/>
        </w:rPr>
        <w:br/>
      </w: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C94EDB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матрицы смежности и инцидентности графов и определение характеристик графов по реализованным матрицам.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F73216" w:rsidRPr="00F73216" w:rsidRDefault="00F73216" w:rsidP="00F7321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3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73216" w:rsidRPr="00F73216" w:rsidRDefault="00F73216" w:rsidP="00F73216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73216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 Выведите матрицу на экран.</w:t>
      </w:r>
    </w:p>
    <w:p w:rsidR="00F73216" w:rsidRPr="00F73216" w:rsidRDefault="00F73216" w:rsidP="00F73216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 Определите размер графа </w:t>
      </w:r>
      <w:r w:rsidRPr="00F73216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, используя матрицу смежности графа.</w:t>
      </w:r>
    </w:p>
    <w:p w:rsidR="00F73216" w:rsidRPr="00F73216" w:rsidRDefault="00F73216" w:rsidP="00F73216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Найдите изолированные, концевые и доминирующие вершины.</w:t>
      </w:r>
    </w:p>
    <w:p w:rsidR="00F73216" w:rsidRPr="00F73216" w:rsidRDefault="00F73216" w:rsidP="00F73216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Cs w:val="24"/>
          <w:lang w:eastAsia="ru-RU"/>
        </w:rPr>
      </w:pPr>
      <w:r w:rsidRPr="00F73216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 </w:t>
      </w:r>
    </w:p>
    <w:p w:rsidR="00F73216" w:rsidRPr="00F73216" w:rsidRDefault="00F73216" w:rsidP="00F7321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3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F73216" w:rsidRPr="00F73216" w:rsidRDefault="00F73216" w:rsidP="00F73216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Постройте для графа G матрицу инцидентности. </w:t>
      </w:r>
    </w:p>
    <w:p w:rsidR="00F73216" w:rsidRPr="00F73216" w:rsidRDefault="00F73216" w:rsidP="00F73216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Определите размер графа </w:t>
      </w:r>
      <w:r w:rsidRPr="00F73216">
        <w:rPr>
          <w:rFonts w:ascii="Times New Roman" w:eastAsia="Times New Roman" w:hAnsi="Times New Roman" w:cs="Times New Roman"/>
          <w:i/>
          <w:iCs/>
          <w:color w:val="000000"/>
          <w:sz w:val="24"/>
          <w:szCs w:val="28"/>
          <w:lang w:eastAsia="ru-RU"/>
        </w:rPr>
        <w:t>G</w:t>
      </w: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, используя матрицу инцидентности графа.</w:t>
      </w:r>
    </w:p>
    <w:p w:rsidR="00F73216" w:rsidRPr="00F73216" w:rsidRDefault="00F73216" w:rsidP="00F73216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8"/>
          <w:szCs w:val="20"/>
          <w:lang w:eastAsia="ru-RU"/>
        </w:rPr>
      </w:pPr>
      <w:r w:rsidRPr="00F732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Найдите изолированные, концевые и доминирующие вершины.</w:t>
      </w:r>
    </w:p>
    <w:p w:rsidR="00CA344D" w:rsidRDefault="00CA344D" w:rsidP="00C94ED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F73216" w:rsidRPr="00F73216" w:rsidRDefault="008700E2" w:rsidP="00F73216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F73216" w:rsidRDefault="00F7321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  <w:r w:rsidRPr="00F73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теории графов доминирующее множество для графа G = (V, E) — это подмножество D множества вершин V, такое, что любая вершина не из D смежна хотя бы одному элементу из D. Число доминирования γ(G) — это число вершин в наименьшем доминирующем множестве G.</w:t>
      </w:r>
      <w:r w:rsidRPr="00F73216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 xml:space="preserve"> </w:t>
      </w:r>
    </w:p>
    <w:p w:rsidR="00F73216" w:rsidRDefault="00F7321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</w:p>
    <w:p w:rsidR="00F73216" w:rsidRDefault="00F73216" w:rsidP="00F73216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  <w:r w:rsidRPr="00F73216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 xml:space="preserve">Степенью вершины графа G называется число инцидентных ей ребер. </w:t>
      </w:r>
    </w:p>
    <w:p w:rsidR="00F73216" w:rsidRPr="00F73216" w:rsidRDefault="00F73216" w:rsidP="00F7321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Вершина</w:t>
      </w:r>
      <w:r w:rsidRPr="00F73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со степенью 0 называется изолированной, со степенью 1 – концевой. </w:t>
      </w:r>
    </w:p>
    <w:p w:rsidR="00F73216" w:rsidRDefault="00F73216" w:rsidP="00F7321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732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Вершина графа, смежная с каждой другой его вершиной, называется доминирующей.</w:t>
      </w:r>
    </w:p>
    <w:p w:rsidR="00F73216" w:rsidRPr="00CA344D" w:rsidRDefault="00F73216" w:rsidP="00F7321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C7965" w:rsidRPr="00CC7965" w:rsidRDefault="00CC7965" w:rsidP="00CC796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32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645428" w:rsidRDefault="00F73216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Генерируем граф определенного размера и выводим его на экран</w:t>
      </w:r>
    </w:p>
    <w:p w:rsidR="00645428" w:rsidRDefault="00CC7965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Проходимся по графу, считая количество изолированных</w:t>
      </w:r>
      <w:r w:rsidRPr="00CC7965">
        <w:rPr>
          <w:rFonts w:ascii="Times New Roman" w:hAnsi="Times New Roman" w:cs="Times New Roman"/>
          <w:i/>
          <w:sz w:val="24"/>
        </w:rPr>
        <w:t>, концевы</w:t>
      </w:r>
      <w:r>
        <w:rPr>
          <w:rFonts w:ascii="Times New Roman" w:hAnsi="Times New Roman" w:cs="Times New Roman"/>
          <w:i/>
          <w:sz w:val="24"/>
        </w:rPr>
        <w:t>х</w:t>
      </w:r>
      <w:r w:rsidRPr="00CC7965">
        <w:rPr>
          <w:rFonts w:ascii="Times New Roman" w:hAnsi="Times New Roman" w:cs="Times New Roman"/>
          <w:i/>
          <w:sz w:val="24"/>
        </w:rPr>
        <w:t xml:space="preserve"> и доминирующих</w:t>
      </w:r>
      <w:r>
        <w:rPr>
          <w:rFonts w:ascii="Times New Roman" w:hAnsi="Times New Roman" w:cs="Times New Roman"/>
          <w:i/>
          <w:sz w:val="24"/>
        </w:rPr>
        <w:t xml:space="preserve"> вершин</w:t>
      </w:r>
    </w:p>
    <w:p w:rsidR="00CC7965" w:rsidRDefault="00C94EDB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Вводим </w:t>
      </w:r>
      <w:r w:rsidR="00CC7965">
        <w:rPr>
          <w:rFonts w:ascii="Times New Roman" w:hAnsi="Times New Roman" w:cs="Times New Roman"/>
          <w:i/>
          <w:sz w:val="24"/>
        </w:rPr>
        <w:t>матрицу на экран</w:t>
      </w:r>
    </w:p>
    <w:p w:rsidR="00CC7965" w:rsidRDefault="00CC7965" w:rsidP="00CC796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Вводим </w:t>
      </w:r>
      <w:r>
        <w:rPr>
          <w:rFonts w:ascii="Times New Roman" w:hAnsi="Times New Roman" w:cs="Times New Roman"/>
          <w:i/>
          <w:sz w:val="24"/>
        </w:rPr>
        <w:t xml:space="preserve">найденные значения </w:t>
      </w:r>
      <w:r>
        <w:rPr>
          <w:rFonts w:ascii="Times New Roman" w:hAnsi="Times New Roman" w:cs="Times New Roman"/>
          <w:i/>
          <w:sz w:val="24"/>
        </w:rPr>
        <w:t>количество изолированных</w:t>
      </w:r>
      <w:r w:rsidRPr="00CC7965">
        <w:rPr>
          <w:rFonts w:ascii="Times New Roman" w:hAnsi="Times New Roman" w:cs="Times New Roman"/>
          <w:i/>
          <w:sz w:val="24"/>
        </w:rPr>
        <w:t>, концевы</w:t>
      </w:r>
      <w:r>
        <w:rPr>
          <w:rFonts w:ascii="Times New Roman" w:hAnsi="Times New Roman" w:cs="Times New Roman"/>
          <w:i/>
          <w:sz w:val="24"/>
        </w:rPr>
        <w:t>х</w:t>
      </w:r>
      <w:r w:rsidRPr="00CC7965">
        <w:rPr>
          <w:rFonts w:ascii="Times New Roman" w:hAnsi="Times New Roman" w:cs="Times New Roman"/>
          <w:i/>
          <w:sz w:val="24"/>
        </w:rPr>
        <w:t xml:space="preserve"> и доминирующих</w:t>
      </w:r>
      <w:r>
        <w:rPr>
          <w:rFonts w:ascii="Times New Roman" w:hAnsi="Times New Roman" w:cs="Times New Roman"/>
          <w:i/>
          <w:sz w:val="24"/>
        </w:rPr>
        <w:t xml:space="preserve"> вершин</w:t>
      </w:r>
    </w:p>
    <w:p w:rsidR="00CC7965" w:rsidRPr="00CC7965" w:rsidRDefault="00CC7965" w:rsidP="00CC796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CC7965" w:rsidRDefault="00CC7965" w:rsidP="00CC7965">
      <w:pPr>
        <w:pStyle w:val="afb"/>
        <w:numPr>
          <w:ilvl w:val="0"/>
          <w:numId w:val="9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Генерируем </w:t>
      </w:r>
      <w:r w:rsidR="002F51B1">
        <w:rPr>
          <w:rFonts w:ascii="Times New Roman" w:hAnsi="Times New Roman" w:cs="Times New Roman"/>
          <w:i/>
          <w:sz w:val="24"/>
        </w:rPr>
        <w:t>случайное число ребер относительно количества вершин</w:t>
      </w:r>
    </w:p>
    <w:p w:rsidR="00CC7965" w:rsidRDefault="00881F7F" w:rsidP="00CC7965">
      <w:pPr>
        <w:pStyle w:val="afb"/>
        <w:numPr>
          <w:ilvl w:val="0"/>
          <w:numId w:val="9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Выделяем память под матрицы инцидентности</w:t>
      </w:r>
    </w:p>
    <w:p w:rsidR="00881F7F" w:rsidRPr="00881F7F" w:rsidRDefault="00881F7F" w:rsidP="00881F7F">
      <w:pPr>
        <w:pStyle w:val="afb"/>
        <w:numPr>
          <w:ilvl w:val="0"/>
          <w:numId w:val="9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Заполняем матрицу, исключая повторения ребра</w:t>
      </w:r>
    </w:p>
    <w:p w:rsidR="00881F7F" w:rsidRDefault="00881F7F" w:rsidP="00881F7F">
      <w:pPr>
        <w:pStyle w:val="afb"/>
        <w:numPr>
          <w:ilvl w:val="0"/>
          <w:numId w:val="10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Считаем</w:t>
      </w:r>
      <w:r w:rsidRPr="00881F7F">
        <w:rPr>
          <w:rFonts w:ascii="Times New Roman" w:hAnsi="Times New Roman" w:cs="Times New Roman"/>
          <w:i/>
          <w:sz w:val="24"/>
        </w:rPr>
        <w:t xml:space="preserve"> количество изолированных, концевых и доминирующих вершин</w:t>
      </w:r>
      <w:r w:rsidRPr="00881F7F">
        <w:rPr>
          <w:rFonts w:ascii="Times New Roman" w:hAnsi="Times New Roman" w:cs="Times New Roman"/>
          <w:i/>
          <w:sz w:val="24"/>
        </w:rPr>
        <w:t xml:space="preserve"> </w:t>
      </w:r>
    </w:p>
    <w:p w:rsidR="00881F7F" w:rsidRDefault="00881F7F" w:rsidP="00881F7F">
      <w:pPr>
        <w:pStyle w:val="afb"/>
        <w:numPr>
          <w:ilvl w:val="0"/>
          <w:numId w:val="10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Вводим матрицу на экран</w:t>
      </w:r>
    </w:p>
    <w:p w:rsidR="00881F7F" w:rsidRDefault="00881F7F" w:rsidP="00881F7F">
      <w:pPr>
        <w:pStyle w:val="afb"/>
        <w:numPr>
          <w:ilvl w:val="0"/>
          <w:numId w:val="10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Вводим найденные значения количество изолированных</w:t>
      </w:r>
      <w:r w:rsidRPr="00CC7965">
        <w:rPr>
          <w:rFonts w:ascii="Times New Roman" w:hAnsi="Times New Roman" w:cs="Times New Roman"/>
          <w:i/>
          <w:sz w:val="24"/>
        </w:rPr>
        <w:t>, концевы</w:t>
      </w:r>
      <w:r>
        <w:rPr>
          <w:rFonts w:ascii="Times New Roman" w:hAnsi="Times New Roman" w:cs="Times New Roman"/>
          <w:i/>
          <w:sz w:val="24"/>
        </w:rPr>
        <w:t>х</w:t>
      </w:r>
      <w:r w:rsidRPr="00CC7965">
        <w:rPr>
          <w:rFonts w:ascii="Times New Roman" w:hAnsi="Times New Roman" w:cs="Times New Roman"/>
          <w:i/>
          <w:sz w:val="24"/>
        </w:rPr>
        <w:t xml:space="preserve"> и доминирующих</w:t>
      </w:r>
      <w:r>
        <w:rPr>
          <w:rFonts w:ascii="Times New Roman" w:hAnsi="Times New Roman" w:cs="Times New Roman"/>
          <w:i/>
          <w:sz w:val="24"/>
        </w:rPr>
        <w:t xml:space="preserve"> вершин</w:t>
      </w:r>
    </w:p>
    <w:p w:rsidR="00CC7965" w:rsidRPr="00881F7F" w:rsidRDefault="00CC7965" w:rsidP="00881F7F">
      <w:pPr>
        <w:pStyle w:val="afb"/>
        <w:ind w:left="709"/>
        <w:rPr>
          <w:rFonts w:ascii="Times New Roman" w:hAnsi="Times New Roman" w:cs="Times New Roman"/>
          <w:i/>
          <w:sz w:val="24"/>
        </w:rPr>
      </w:pPr>
    </w:p>
    <w:p w:rsidR="00645428" w:rsidRPr="00CC7965" w:rsidRDefault="00645428" w:rsidP="00CC7965">
      <w:pPr>
        <w:ind w:left="349"/>
        <w:rPr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005C25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  <w:r w:rsidR="00F3583C">
        <w:rPr>
          <w:rStyle w:val="normaltextrun"/>
          <w:b/>
          <w:bCs/>
          <w:color w:val="000000"/>
          <w:sz w:val="28"/>
          <w:szCs w:val="28"/>
        </w:rPr>
        <w:t>ы</w:t>
      </w:r>
    </w:p>
    <w:p w:rsidR="00881F7F" w:rsidRPr="00F3583C" w:rsidRDefault="00881F7F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970C39" w:rsidRPr="00881F7F" w:rsidRDefault="00881F7F" w:rsidP="00881F7F">
      <w:pPr>
        <w:spacing w:after="120" w:line="240" w:lineRule="auto"/>
        <w:outlineLvl w:val="2"/>
        <w:rPr>
          <w:rStyle w:val="normaltextrun"/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970C39" w:rsidRDefault="00F73216" w:rsidP="00C94EDB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  <w:r w:rsidRPr="00F73216">
        <w:rPr>
          <w:b/>
          <w:sz w:val="28"/>
          <w:szCs w:val="28"/>
        </w:rPr>
        <w:drawing>
          <wp:inline distT="0" distB="0" distL="0" distR="0" wp14:anchorId="3DBF2DEA" wp14:editId="4ABBAC78">
            <wp:extent cx="2524477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216">
        <w:rPr>
          <w:b/>
          <w:sz w:val="28"/>
          <w:szCs w:val="28"/>
        </w:rPr>
        <w:drawing>
          <wp:inline distT="0" distB="0" distL="0" distR="0" wp14:anchorId="721B3826" wp14:editId="2C881CAB">
            <wp:extent cx="2441882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061" cy="17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216">
        <w:rPr>
          <w:b/>
          <w:sz w:val="28"/>
          <w:szCs w:val="28"/>
        </w:rPr>
        <w:drawing>
          <wp:inline distT="0" distB="0" distL="0" distR="0" wp14:anchorId="61776E7E" wp14:editId="7540907A">
            <wp:extent cx="2505425" cy="1686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216">
        <w:rPr>
          <w:b/>
          <w:sz w:val="28"/>
          <w:szCs w:val="28"/>
        </w:rPr>
        <w:drawing>
          <wp:inline distT="0" distB="0" distL="0" distR="0" wp14:anchorId="210BE1F4" wp14:editId="54B01DD4">
            <wp:extent cx="2486372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7F" w:rsidRDefault="00881F7F" w:rsidP="00C94EDB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</w:p>
    <w:p w:rsidR="000D7FAB" w:rsidRPr="00881F7F" w:rsidRDefault="00881F7F" w:rsidP="00881F7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:rsidR="000D7FAB" w:rsidRDefault="000D7FAB" w:rsidP="00C94EDB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  <w:r w:rsidRPr="000D7FAB">
        <w:rPr>
          <w:b/>
          <w:sz w:val="28"/>
          <w:szCs w:val="28"/>
        </w:rPr>
        <w:drawing>
          <wp:inline distT="0" distB="0" distL="0" distR="0" wp14:anchorId="418699A5" wp14:editId="03A732FE">
            <wp:extent cx="3648584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B" w:rsidRDefault="000D7FAB" w:rsidP="00C94EDB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  <w:r w:rsidRPr="000D7FAB">
        <w:rPr>
          <w:b/>
          <w:sz w:val="28"/>
          <w:szCs w:val="28"/>
        </w:rPr>
        <w:drawing>
          <wp:inline distT="0" distB="0" distL="0" distR="0" wp14:anchorId="547AF09E" wp14:editId="03213F30">
            <wp:extent cx="3724795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9" w:rsidRDefault="00970C39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881F7F" w:rsidRDefault="00881F7F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005C25" w:rsidRPr="008E5C50" w:rsidRDefault="008700E2" w:rsidP="005B4D6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</w:rPr>
        <w:t>Листинг</w:t>
      </w:r>
      <w:r w:rsidR="00005C25" w:rsidRPr="0074236D">
        <w:rPr>
          <w:b/>
          <w:sz w:val="28"/>
          <w:szCs w:val="28"/>
          <w:lang w:val="en-US"/>
        </w:rPr>
        <w:t xml:space="preserve"> 1</w:t>
      </w:r>
      <w:r w:rsidRPr="0074236D">
        <w:rPr>
          <w:b/>
          <w:sz w:val="28"/>
          <w:szCs w:val="28"/>
          <w:lang w:val="en-US"/>
        </w:rPr>
        <w:br/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приоритет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next;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ссылка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следующий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p-&gt;inf =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get_struct(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f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(f-&gt;inf &gt;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last-&gt;next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&gt; p-&gt;inf &amp;&amp; f-&gt;inf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f-&gt;next;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f-&gt;next;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f-&gt;next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review(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struc-&gt;inf);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srand(time(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6;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d[6][6], f[6], t = 0, ii = 0, x = 0, m = -1, u = 0, isolated = 0, terminaland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f[i]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i;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d[i][l] = (rand() % 5 + 7) / 10;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d[l][i] = d[i][l];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 == i) d[i][l]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i;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(d[l][i] == 1) t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(d[l][i] == 1) x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0)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isolated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f[i] = -1;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1) terminaland += 1;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&gt; m) {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m = x;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ii = i;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f[ii] 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spstore(ii + 1);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(f[l] == 0) f[l] = d[ii][l];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(f[l] != 0) u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(u != k){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u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(d[l][i] == 1 &amp;&amp; f[l] == 0) x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 == i &amp;&amp; f[l] == 0) x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&gt; m)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 = x;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ii = i;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(f[l] != -1) f[l]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(f[l] != 0) u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f[ii] 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spstore(ii + 1);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k;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"%-3d"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d[i][l]);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"size: %d\nisolated: %d   terminaland: %d\ndominant: 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t, isolated, terminaland);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review();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</w:rPr>
      </w:pP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 w:rsidRPr="00881F7F">
        <w:rPr>
          <w:b/>
          <w:sz w:val="28"/>
          <w:szCs w:val="28"/>
          <w:lang w:val="en-US"/>
        </w:rPr>
        <w:t>2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4236D">
        <w:rPr>
          <w:b/>
          <w:sz w:val="28"/>
          <w:szCs w:val="28"/>
          <w:lang w:val="en-US"/>
        </w:rPr>
        <w:br/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inf;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приоритет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next;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ссылка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следующий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head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last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 get_struct(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((p = (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 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выделяем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память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под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новый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элемент</w:t>
      </w:r>
      <w:r w:rsidRPr="00881F7F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при распределении памяти\n"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exit(1);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p-&gt;inf =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p-&gt;next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возвращаем указатель на созданный элемент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spstore(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* f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 = get_struct(</w:t>
      </w:r>
      <w:r w:rsidRPr="00881F7F">
        <w:rPr>
          <w:rFonts w:ascii="Consolas" w:hAnsi="Consolas" w:cs="Consolas"/>
          <w:color w:val="808080"/>
          <w:sz w:val="19"/>
          <w:szCs w:val="19"/>
          <w:lang w:val="en-US" w:eastAsia="ru-RU"/>
        </w:rPr>
        <w:t>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списка нет, то устанавливаем голову списка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head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&amp;&amp; p !=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список уже есть, то вставляем в конец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f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(f-&gt;inf &gt;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head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last-&gt;next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last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(last-&gt;inf &gt; p-&gt;inf &amp;&amp; f-&gt;inf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(f-&gt;next-&gt;inf &lt;= p-&gt;inf)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 = f-&gt;next;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p-&gt;next = f-&gt;next;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f-&gt;next = p;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review(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* struc = head;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(head ==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Список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пуст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(struc)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"%d  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struc-&gt;inf);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struc = struc-&gt;next;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srand(time(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1F7F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p = </w:t>
      </w:r>
      <w:r w:rsidRPr="00881F7F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6;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d[6][6], f[6], x = 0, y = 0, ii = 0, m = -1, u = 0, isolated = 0, terminaland = 0, dominant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ii += i;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ii = rand() % (ii - 1) + 1;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*a =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*)malloc(6 * ii * 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ii;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a[i * ii + l]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ppp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ii;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 = rand() % 6;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y = rand() % 6;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(y == x);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ppp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l;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(a[x * ii + i] == 1 &amp;&amp; a[y * ii + i] == 1)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ppp 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(ppp == 1);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a[x * ii + l] 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a[y * ii + l] 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 = 0;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ii;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(a[i * ii + l] != 0) x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0) isolated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1) terminaland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== ii) dominant += 1;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k; i++)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81F7F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ii; l++) {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"%2d"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a[i * ii + l]);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81F7F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881F7F">
        <w:rPr>
          <w:rFonts w:ascii="Consolas" w:hAnsi="Consolas" w:cs="Consolas"/>
          <w:color w:val="A31515"/>
          <w:sz w:val="19"/>
          <w:szCs w:val="19"/>
          <w:lang w:val="en-US" w:eastAsia="ru-RU"/>
        </w:rPr>
        <w:t>"size: %d\nisolated: %d   terminaland: %d   dominant: %d\n"</w:t>
      </w:r>
      <w:r w:rsidRPr="00881F7F">
        <w:rPr>
          <w:rFonts w:ascii="Consolas" w:hAnsi="Consolas" w:cs="Consolas"/>
          <w:color w:val="000000"/>
          <w:sz w:val="19"/>
          <w:szCs w:val="19"/>
          <w:lang w:val="en-US" w:eastAsia="ru-RU"/>
        </w:rPr>
        <w:t>, ii, isolated, terminaland, dominant);</w:t>
      </w:r>
    </w:p>
    <w:p w:rsidR="00970C39" w:rsidRPr="00881F7F" w:rsidRDefault="00881F7F" w:rsidP="00881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45428" w:rsidRDefault="008700E2" w:rsidP="00970C39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81F7F" w:rsidRDefault="00970C39" w:rsidP="00881F7F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мы научились 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реализовывать</w:t>
      </w:r>
      <w:r w:rsidR="00881F7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матрицы смежности и инцидентности графов и определение характеристик графов по реализованным матрицам.</w:t>
      </w:r>
    </w:p>
    <w:p w:rsidR="00970C39" w:rsidRDefault="00970C39" w:rsidP="00881F7F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28" w:rsidRDefault="00B45228">
      <w:pPr>
        <w:spacing w:line="240" w:lineRule="auto"/>
      </w:pPr>
      <w:r>
        <w:separator/>
      </w:r>
    </w:p>
  </w:endnote>
  <w:endnote w:type="continuationSeparator" w:id="0">
    <w:p w:rsidR="00B45228" w:rsidRDefault="00B45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28" w:rsidRDefault="00B45228">
      <w:pPr>
        <w:spacing w:after="0"/>
      </w:pPr>
      <w:r>
        <w:separator/>
      </w:r>
    </w:p>
  </w:footnote>
  <w:footnote w:type="continuationSeparator" w:id="0">
    <w:p w:rsidR="00B45228" w:rsidRDefault="00B452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27DC634B"/>
    <w:multiLevelType w:val="multilevel"/>
    <w:tmpl w:val="0C0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B5A0A"/>
    <w:multiLevelType w:val="multilevel"/>
    <w:tmpl w:val="C108D942"/>
    <w:lvl w:ilvl="0">
      <w:start w:val="4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7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9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1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3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7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94" w:hanging="180"/>
      </w:pPr>
      <w:rPr>
        <w:rFonts w:hint="default"/>
      </w:rPr>
    </w:lvl>
  </w:abstractNum>
  <w:abstractNum w:abstractNumId="6" w15:restartNumberingAfterBreak="0">
    <w:nsid w:val="57E3775E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08759E5"/>
    <w:multiLevelType w:val="multilevel"/>
    <w:tmpl w:val="F4AE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0D7FAB"/>
    <w:rsid w:val="00133AF3"/>
    <w:rsid w:val="0024039E"/>
    <w:rsid w:val="002F51B1"/>
    <w:rsid w:val="005B4D69"/>
    <w:rsid w:val="00645428"/>
    <w:rsid w:val="0074236D"/>
    <w:rsid w:val="0077508E"/>
    <w:rsid w:val="008700E2"/>
    <w:rsid w:val="00881F7F"/>
    <w:rsid w:val="008E5C50"/>
    <w:rsid w:val="00970C39"/>
    <w:rsid w:val="009946B3"/>
    <w:rsid w:val="00B45228"/>
    <w:rsid w:val="00C22D91"/>
    <w:rsid w:val="00C94EDB"/>
    <w:rsid w:val="00CA344D"/>
    <w:rsid w:val="00CB605D"/>
    <w:rsid w:val="00CC7965"/>
    <w:rsid w:val="00D43911"/>
    <w:rsid w:val="00DD7C83"/>
    <w:rsid w:val="00F3583C"/>
    <w:rsid w:val="00F669B9"/>
    <w:rsid w:val="00F73216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360CEA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7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init-cap">
    <w:name w:val="init-cap"/>
    <w:basedOn w:val="a0"/>
    <w:rsid w:val="00C9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32BC7-9701-4960-BDBC-12FB81C3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Задание 1</vt:lpstr>
      <vt:lpstr>        Задание 2</vt:lpstr>
      <vt:lpstr>        Задание 1</vt:lpstr>
      <vt:lpstr>        Задание 2</vt:lpstr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37</cp:revision>
  <dcterms:created xsi:type="dcterms:W3CDTF">2021-11-15T02:54:00Z</dcterms:created>
  <dcterms:modified xsi:type="dcterms:W3CDTF">2022-11-23T09:38:00Z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